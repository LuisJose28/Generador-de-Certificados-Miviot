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22D45" w14:textId="6C8A38D5" w:rsidR="00753664" w:rsidRPr="003C4378" w:rsidRDefault="00556DBE" w:rsidP="003C4378">
      <w:pPr>
        <w:spacing w:after="0" w:line="240" w:lineRule="auto"/>
        <w:jc w:val="center"/>
        <w:rPr>
          <w:rFonts w:ascii="Arial Black" w:hAnsi="Arial Black" w:cs="Calibri"/>
          <w:b/>
          <w:bCs/>
          <w:color w:val="1E3368"/>
          <w:sz w:val="56"/>
          <w:szCs w:val="44"/>
          <w:lang w:val="es-ES"/>
        </w:rPr>
      </w:pPr>
      <w:r w:rsidRPr="00240C01">
        <w:rPr>
          <w:rFonts w:ascii="Arial Black" w:hAnsi="Arial Black" w:cs="Calibri"/>
          <w:b/>
          <w:bCs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CEF3DAC" wp14:editId="77B67852">
            <wp:simplePos x="0" y="0"/>
            <wp:positionH relativeFrom="column">
              <wp:posOffset>-374015</wp:posOffset>
            </wp:positionH>
            <wp:positionV relativeFrom="paragraph">
              <wp:posOffset>177165</wp:posOffset>
            </wp:positionV>
            <wp:extent cx="7127875" cy="1333500"/>
            <wp:effectExtent l="0" t="0" r="0" b="0"/>
            <wp:wrapThrough wrapText="bothSides">
              <wp:wrapPolygon edited="0">
                <wp:start x="0" y="0"/>
                <wp:lineTo x="0" y="21394"/>
                <wp:lineTo x="21552" y="21394"/>
                <wp:lineTo x="21552" y="0"/>
                <wp:lineTo x="0" y="0"/>
              </wp:wrapPolygon>
            </wp:wrapThrough>
            <wp:docPr id="656061701" name="Drawing 0" descr="e5db98ed51eaa6c3dccec9ebacb18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5db98ed51eaa6c3dccec9ebacb18983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78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0C01">
        <w:rPr>
          <w:rFonts w:ascii="Arial Black" w:hAnsi="Arial Black" w:cs="Calibri"/>
          <w:b/>
          <w:bCs/>
          <w:color w:val="1E3368"/>
          <w:sz w:val="48"/>
          <w:szCs w:val="36"/>
          <w:lang w:val="es-ES"/>
        </w:rPr>
        <w:t>ADJUDICACIÓN</w:t>
      </w:r>
    </w:p>
    <w:p w14:paraId="3C1E49ED" w14:textId="7B4750C6" w:rsidR="00556DBE" w:rsidRPr="00240C01" w:rsidRDefault="00000000" w:rsidP="00753664">
      <w:pPr>
        <w:spacing w:after="0"/>
        <w:jc w:val="center"/>
        <w:rPr>
          <w:rFonts w:ascii="Arial" w:hAnsi="Arial" w:cs="Arial"/>
          <w:color w:val="6C6B65"/>
          <w:sz w:val="28"/>
          <w:szCs w:val="28"/>
          <w:lang w:val="es-ES"/>
        </w:rPr>
      </w:pPr>
      <w:r w:rsidRPr="00240C01">
        <w:rPr>
          <w:rFonts w:ascii="Arial" w:hAnsi="Arial" w:cs="Arial"/>
          <w:color w:val="6C6B65"/>
          <w:sz w:val="28"/>
          <w:szCs w:val="28"/>
          <w:lang w:val="es-ES"/>
        </w:rPr>
        <w:t>DE APARTAMENTO DEL PROYECTO HABITACIONAL</w:t>
      </w:r>
    </w:p>
    <w:p w14:paraId="064A5EA9" w14:textId="7A4378A3" w:rsidR="00850A43" w:rsidRPr="00240C01" w:rsidRDefault="00753664" w:rsidP="00753664">
      <w:pPr>
        <w:spacing w:line="360" w:lineRule="auto"/>
        <w:jc w:val="center"/>
        <w:rPr>
          <w:rFonts w:ascii="Arial" w:hAnsi="Arial" w:cs="Arial"/>
          <w:color w:val="000000" w:themeColor="text1"/>
          <w:sz w:val="44"/>
          <w:szCs w:val="44"/>
          <w:lang w:val="es-ES"/>
        </w:rPr>
      </w:pPr>
      <w:r w:rsidRPr="00240C0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37E3D4" wp14:editId="5DF8BA15">
                <wp:simplePos x="0" y="0"/>
                <wp:positionH relativeFrom="column">
                  <wp:posOffset>723265</wp:posOffset>
                </wp:positionH>
                <wp:positionV relativeFrom="paragraph">
                  <wp:posOffset>67123</wp:posOffset>
                </wp:positionV>
                <wp:extent cx="4926965" cy="601980"/>
                <wp:effectExtent l="0" t="0" r="635" b="0"/>
                <wp:wrapSquare wrapText="bothSides"/>
                <wp:docPr id="16827038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6965" cy="6019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55F87F" w14:textId="77777777" w:rsidR="00753664" w:rsidRPr="00753664" w:rsidRDefault="00753664" w:rsidP="00753664">
                            <w:pPr>
                              <w:spacing w:line="360" w:lineRule="auto"/>
                              <w:jc w:val="center"/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53664">
                              <w:rPr>
                                <w:rFonts w:ascii="Arial Black" w:hAnsi="Arial Black" w:cs="Arial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CIUDAD DE ESPERANZA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7E3D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56.95pt;margin-top:5.3pt;width:387.95pt;height:47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" fillcolor="#e36c0a [2409]" stroked="f">
                <v:textbox>
                  <w:txbxContent>
                    <w:p w14:paraId="4655F87F" w14:textId="77777777" w:rsidR="00753664" w:rsidRPr="00753664" w:rsidRDefault="00753664" w:rsidP="00753664">
                      <w:pPr>
                        <w:spacing w:line="360" w:lineRule="auto"/>
                        <w:jc w:val="center"/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53664">
                        <w:rPr>
                          <w:rFonts w:ascii="Arial Black" w:hAnsi="Arial Black" w:cs="Arial"/>
                          <w:b/>
                          <w:bCs/>
                          <w:color w:val="FFFFFF" w:themeColor="background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CIUDAD DE ESPERANZA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785B57" w14:textId="2D156770" w:rsidR="00652190" w:rsidRPr="00240C01" w:rsidRDefault="00652190">
      <w:pPr>
        <w:rPr>
          <w:lang w:val="es-ES"/>
        </w:rPr>
      </w:pPr>
    </w:p>
    <w:p w14:paraId="18F3BE6F" w14:textId="6BDB39DF" w:rsidR="00850A43" w:rsidRPr="00240C01" w:rsidRDefault="00772926" w:rsidP="00E92554">
      <w:pPr>
        <w:ind w:left="283" w:right="283"/>
        <w:jc w:val="both"/>
        <w:rPr>
          <w:rFonts w:ascii="Calibri" w:hAnsi="Calibri" w:cs="Calibri"/>
          <w:sz w:val="24"/>
          <w:szCs w:val="24"/>
          <w:lang w:val="es-ES"/>
        </w:rPr>
      </w:pPr>
      <w:r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2AA045" wp14:editId="283F5EF7">
                <wp:simplePos x="0" y="0"/>
                <wp:positionH relativeFrom="column">
                  <wp:posOffset>3917315</wp:posOffset>
                </wp:positionH>
                <wp:positionV relativeFrom="paragraph">
                  <wp:posOffset>155575</wp:posOffset>
                </wp:positionV>
                <wp:extent cx="853440" cy="276860"/>
                <wp:effectExtent l="0" t="0" r="0" b="0"/>
                <wp:wrapNone/>
                <wp:docPr id="153952464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5344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8DAF1" w14:textId="3D1F2E40" w:rsidR="00362AD0" w:rsidRPr="00362AD0" w:rsidRDefault="00362AD0" w:rsidP="00362AD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torre</w:t>
                            </w: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AA045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7" type="#_x0000_t202" style="position:absolute;left:0;text-align:left;margin-left:308.45pt;margin-top:12.25pt;width:67.2pt;height:21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" filled="f" stroked="f">
                <v:textbox>
                  <w:txbxContent>
                    <w:p w14:paraId="7E08DAF1" w14:textId="3D1F2E40" w:rsidR="00362AD0" w:rsidRPr="00362AD0" w:rsidRDefault="00362AD0" w:rsidP="00362AD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torre</w:t>
                      </w: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0EEEB6" wp14:editId="7A2BC364">
                <wp:simplePos x="0" y="0"/>
                <wp:positionH relativeFrom="column">
                  <wp:posOffset>2934970</wp:posOffset>
                </wp:positionH>
                <wp:positionV relativeFrom="paragraph">
                  <wp:posOffset>135011</wp:posOffset>
                </wp:positionV>
                <wp:extent cx="1310005" cy="276860"/>
                <wp:effectExtent l="0" t="0" r="0" b="0"/>
                <wp:wrapNone/>
                <wp:docPr id="201657703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10005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D7FC0" w14:textId="77777777" w:rsidR="00362AD0" w:rsidRPr="00362AD0" w:rsidRDefault="00362AD0" w:rsidP="00362AD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{{ apartamento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EEEB6" id="_x0000_s1028" type="#_x0000_t202" style="position:absolute;left:0;text-align:left;margin-left:231.1pt;margin-top:10.65pt;width:103.15pt;height:21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" filled="f" stroked="f">
                <v:textbox>
                  <w:txbxContent>
                    <w:p w14:paraId="4DBD7FC0" w14:textId="77777777" w:rsidR="00362AD0" w:rsidRPr="00362AD0" w:rsidRDefault="00362AD0" w:rsidP="00362AD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{{ apartamento }}</w:t>
                      </w:r>
                    </w:p>
                  </w:txbxContent>
                </v:textbox>
              </v:shape>
            </w:pict>
          </mc:Fallback>
        </mc:AlternateContent>
      </w:r>
      <w:r w:rsidR="00B5585F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5CE24E" wp14:editId="0D44B7A9">
                <wp:simplePos x="0" y="0"/>
                <wp:positionH relativeFrom="column">
                  <wp:posOffset>1364052</wp:posOffset>
                </wp:positionH>
                <wp:positionV relativeFrom="paragraph">
                  <wp:posOffset>801587</wp:posOffset>
                </wp:positionV>
                <wp:extent cx="1375200" cy="276860"/>
                <wp:effectExtent l="0" t="0" r="0" b="0"/>
                <wp:wrapNone/>
                <wp:docPr id="6628946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3752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921FF" w14:textId="0F12F09F" w:rsidR="00091564" w:rsidRPr="00091564" w:rsidRDefault="00091564" w:rsidP="00091564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091564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corregimiento</w:t>
                            </w:r>
                            <w:r w:rsidRPr="00091564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CE24E" id="_x0000_s1029" type="#_x0000_t202" style="position:absolute;left:0;text-align:left;margin-left:107.4pt;margin-top:63.1pt;width:108.3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" filled="f" stroked="f">
                <v:textbox>
                  <w:txbxContent>
                    <w:p w14:paraId="0C5921FF" w14:textId="0F12F09F" w:rsidR="00091564" w:rsidRPr="00091564" w:rsidRDefault="00091564" w:rsidP="00091564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091564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>corregimiento</w:t>
                      </w:r>
                      <w:r w:rsidRPr="00091564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722FC8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C45DE9" wp14:editId="275EB3F3">
                <wp:simplePos x="0" y="0"/>
                <wp:positionH relativeFrom="column">
                  <wp:posOffset>2304161</wp:posOffset>
                </wp:positionH>
                <wp:positionV relativeFrom="paragraph">
                  <wp:posOffset>367538</wp:posOffset>
                </wp:positionV>
                <wp:extent cx="2514219" cy="276860"/>
                <wp:effectExtent l="0" t="0" r="0" b="0"/>
                <wp:wrapNone/>
                <wp:docPr id="121720534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514219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B1B6A" w14:textId="642CFB85" w:rsidR="00362AD0" w:rsidRPr="00362AD0" w:rsidRDefault="00362AD0" w:rsidP="00362AD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nombre</w:t>
                            </w: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45DE9" id="_x0000_s1030" type="#_x0000_t202" style="position:absolute;left:0;text-align:left;margin-left:181.45pt;margin-top:28.95pt;width:197.95pt;height:2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" filled="f" stroked="f">
                <v:textbox>
                  <w:txbxContent>
                    <w:p w14:paraId="524B1B6A" w14:textId="642CFB85" w:rsidR="00362AD0" w:rsidRPr="00362AD0" w:rsidRDefault="00362AD0" w:rsidP="00362AD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nombre</w:t>
                      </w: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9156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E3B79E" wp14:editId="6DCDD6D9">
                <wp:simplePos x="0" y="0"/>
                <wp:positionH relativeFrom="column">
                  <wp:posOffset>5318800</wp:posOffset>
                </wp:positionH>
                <wp:positionV relativeFrom="paragraph">
                  <wp:posOffset>568325</wp:posOffset>
                </wp:positionV>
                <wp:extent cx="907200" cy="276860"/>
                <wp:effectExtent l="0" t="0" r="0" b="0"/>
                <wp:wrapNone/>
                <wp:docPr id="167943028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9072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FF792" w14:textId="0921CA6F" w:rsidR="00091564" w:rsidRPr="00091564" w:rsidRDefault="00091564" w:rsidP="00091564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091564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distrito</w:t>
                            </w:r>
                            <w:r w:rsidRPr="00091564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3B79E" id="_x0000_s1028" type="#_x0000_t202" style="position:absolute;left:0;text-align:left;margin-left:418.8pt;margin-top:44.75pt;width:71.45pt;height:21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" filled="f" stroked="f">
                <v:textbox>
                  <w:txbxContent>
                    <w:p w14:paraId="24BFF792" w14:textId="0921CA6F" w:rsidR="00091564" w:rsidRPr="00091564" w:rsidRDefault="00091564" w:rsidP="00091564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091564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>distrito</w:t>
                      </w:r>
                      <w:r w:rsidRPr="00091564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9156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A7F7C" wp14:editId="7D75C47C">
                <wp:simplePos x="0" y="0"/>
                <wp:positionH relativeFrom="column">
                  <wp:posOffset>976590</wp:posOffset>
                </wp:positionH>
                <wp:positionV relativeFrom="paragraph">
                  <wp:posOffset>568325</wp:posOffset>
                </wp:positionV>
                <wp:extent cx="1065600" cy="276860"/>
                <wp:effectExtent l="0" t="0" r="0" b="0"/>
                <wp:wrapNone/>
                <wp:docPr id="2752794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656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5FCE2" w14:textId="2285A8DD" w:rsidR="00362AD0" w:rsidRPr="00362AD0" w:rsidRDefault="00362AD0" w:rsidP="00362AD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cedula</w:t>
                            </w: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7F7C" id="_x0000_s1029" type="#_x0000_t202" style="position:absolute;left:0;text-align:left;margin-left:76.9pt;margin-top:44.75pt;width:83.9pt;height:2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" filled="f" stroked="f">
                <v:textbox>
                  <w:txbxContent>
                    <w:p w14:paraId="5A75FCE2" w14:textId="2285A8DD" w:rsidR="00362AD0" w:rsidRPr="00362AD0" w:rsidRDefault="00362AD0" w:rsidP="00362AD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cedula</w:t>
                      </w: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91564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C99AF6" wp14:editId="3C82ADAC">
                <wp:simplePos x="0" y="0"/>
                <wp:positionH relativeFrom="column">
                  <wp:posOffset>3647105</wp:posOffset>
                </wp:positionH>
                <wp:positionV relativeFrom="paragraph">
                  <wp:posOffset>568325</wp:posOffset>
                </wp:positionV>
                <wp:extent cx="1043550" cy="276860"/>
                <wp:effectExtent l="0" t="0" r="0" b="0"/>
                <wp:wrapNone/>
                <wp:docPr id="937837251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4355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1C860" w14:textId="4048B2D9" w:rsidR="00091564" w:rsidRPr="00091564" w:rsidRDefault="00091564" w:rsidP="00091564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091564">
                              <w:rPr>
                                <w:rFonts w:ascii="Calibri" w:hAnsi="Calibri" w:cs="Calibri"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{{ provincia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9AF6" id="_x0000_s1031" type="#_x0000_t202" style="position:absolute;left:0;text-align:left;margin-left:287.15pt;margin-top:44.75pt;width:82.15pt;height:21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" filled="f" stroked="f">
                <v:textbox>
                  <w:txbxContent>
                    <w:p w14:paraId="4CE1C860" w14:textId="4048B2D9" w:rsidR="00091564" w:rsidRPr="00091564" w:rsidRDefault="00091564" w:rsidP="00091564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091564">
                        <w:rPr>
                          <w:rFonts w:ascii="Calibri" w:hAnsi="Calibri" w:cs="Calibri"/>
                          <w:noProof/>
                          <w:sz w:val="24"/>
                          <w:szCs w:val="24"/>
                          <w:lang w:eastAsia="es-PA"/>
                        </w:rPr>
                        <w:t>{{ provincia }}</w:t>
                      </w:r>
                    </w:p>
                  </w:txbxContent>
                </v:textbox>
              </v:shape>
            </w:pict>
          </mc:Fallback>
        </mc:AlternateContent>
      </w:r>
      <w:r w:rsidR="00362AD0">
        <w:rPr>
          <w:rFonts w:ascii="Arial" w:hAnsi="Arial" w:cs="Arial"/>
          <w:noProof/>
          <w:sz w:val="20"/>
          <w:szCs w:val="20"/>
          <w:lang w:eastAsia="es-P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510ABB3" wp14:editId="54FC455E">
                <wp:simplePos x="0" y="0"/>
                <wp:positionH relativeFrom="column">
                  <wp:posOffset>171000</wp:posOffset>
                </wp:positionH>
                <wp:positionV relativeFrom="paragraph">
                  <wp:posOffset>352850</wp:posOffset>
                </wp:positionV>
                <wp:extent cx="1706400" cy="276860"/>
                <wp:effectExtent l="0" t="0" r="0" b="0"/>
                <wp:wrapNone/>
                <wp:docPr id="211777454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06400" cy="276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417F5" w14:textId="48C179C5" w:rsidR="00362AD0" w:rsidRPr="00362AD0" w:rsidRDefault="00362AD0" w:rsidP="00362AD0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{{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>proyecto</w:t>
                            </w:r>
                            <w:r w:rsidRPr="00362AD0">
                              <w:rPr>
                                <w:rFonts w:ascii="Calibri" w:hAnsi="Calibri" w:cs="Calibri"/>
                                <w:b/>
                                <w:bCs/>
                                <w:noProof/>
                                <w:sz w:val="24"/>
                                <w:szCs w:val="24"/>
                                <w:lang w:eastAsia="es-PA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0ABB3" id="_x0000_s1034" type="#_x0000_t202" style="position:absolute;left:0;text-align:left;margin-left:13.45pt;margin-top:27.8pt;width:134.35pt;height:2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" filled="f" stroked="f">
                <v:textbox>
                  <w:txbxContent>
                    <w:p w14:paraId="32D417F5" w14:textId="48C179C5" w:rsidR="00362AD0" w:rsidRPr="00362AD0" w:rsidRDefault="00362AD0" w:rsidP="00362AD0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{{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>proyecto</w:t>
                      </w:r>
                      <w:r w:rsidRPr="00362AD0">
                        <w:rPr>
                          <w:rFonts w:ascii="Calibri" w:hAnsi="Calibri" w:cs="Calibri"/>
                          <w:b/>
                          <w:bCs/>
                          <w:noProof/>
                          <w:sz w:val="24"/>
                          <w:szCs w:val="24"/>
                          <w:lang w:eastAsia="es-PA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El Ministerio de Vivienda y Ordenamiento Territorial, a través de la Dirección Nacional de Desarrollo Social, </w:t>
      </w:r>
      <w:r w:rsidR="00091564" w:rsidRPr="00240C01">
        <w:rPr>
          <w:rFonts w:ascii="Calibri" w:hAnsi="Calibri" w:cs="Calibri"/>
          <w:b/>
          <w:bCs/>
          <w:sz w:val="24"/>
          <w:szCs w:val="24"/>
          <w:lang w:val="es-ES"/>
        </w:rPr>
        <w:t>ADJUDICA EL APARTAMENTO No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>.</w:t>
      </w:r>
      <w:r w:rsidR="00A461A2">
        <w:rPr>
          <w:rFonts w:ascii="Calibri" w:hAnsi="Calibri" w:cs="Calibri"/>
          <w:sz w:val="24"/>
          <w:szCs w:val="24"/>
          <w:u w:val="single"/>
          <w:lang w:val="es-ES"/>
        </w:rPr>
        <w:t xml:space="preserve"> 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, Torre </w:t>
      </w:r>
      <w:r w:rsidR="00A461A2">
        <w:rPr>
          <w:rFonts w:ascii="Calibri" w:hAnsi="Calibri" w:cs="Calibri"/>
          <w:sz w:val="24"/>
          <w:szCs w:val="24"/>
          <w:u w:val="single"/>
          <w:lang w:val="es-ES"/>
        </w:rPr>
        <w:t xml:space="preserve">    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 del proyecto habitacional </w:t>
      </w:r>
      <w:r w:rsidR="00E92554">
        <w:rPr>
          <w:rFonts w:ascii="Calibri" w:hAnsi="Calibri" w:cs="Calibri"/>
          <w:sz w:val="24"/>
          <w:szCs w:val="24"/>
          <w:lang w:val="es-ES"/>
        </w:rPr>
        <w:t xml:space="preserve">   _______________________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al Sr.(a), </w:t>
      </w:r>
      <w:r w:rsidR="00091564" w:rsidRPr="00240C01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 </w:t>
      </w:r>
      <w:r w:rsidR="00E92554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                                    </w:t>
      </w:r>
      <w:r w:rsidR="00362AD0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           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 con cédula de identidad personal N.º </w:t>
      </w:r>
      <w:r w:rsidR="00362AD0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                        </w:t>
      </w:r>
      <w:r w:rsidR="00091564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 xml:space="preserve">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, ubicado en la provincia de </w:t>
      </w:r>
      <w:r w:rsidR="00091564">
        <w:rPr>
          <w:rFonts w:ascii="Calibri" w:hAnsi="Calibri" w:cs="Calibri"/>
          <w:sz w:val="24"/>
          <w:szCs w:val="24"/>
          <w:u w:val="single"/>
          <w:lang w:val="es-ES"/>
        </w:rPr>
        <w:t xml:space="preserve">                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, distrito de </w:t>
      </w:r>
      <w:r w:rsidR="00091564">
        <w:rPr>
          <w:rFonts w:ascii="Calibri" w:hAnsi="Calibri" w:cs="Calibri"/>
          <w:sz w:val="24"/>
          <w:szCs w:val="24"/>
          <w:u w:val="single"/>
          <w:lang w:val="es-ES"/>
        </w:rPr>
        <w:t xml:space="preserve">               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>, corregimiento de</w:t>
      </w:r>
      <w:r w:rsidR="00091564">
        <w:rPr>
          <w:rFonts w:ascii="Calibri" w:hAnsi="Calibri" w:cs="Calibri"/>
          <w:sz w:val="24"/>
          <w:szCs w:val="24"/>
          <w:lang w:val="es-ES"/>
        </w:rPr>
        <w:t xml:space="preserve"> </w:t>
      </w:r>
      <w:r w:rsidR="00091564">
        <w:rPr>
          <w:rFonts w:ascii="Calibri" w:hAnsi="Calibri" w:cs="Calibri"/>
          <w:sz w:val="24"/>
          <w:szCs w:val="24"/>
          <w:u w:val="single"/>
          <w:lang w:val="es-ES"/>
        </w:rPr>
        <w:t xml:space="preserve">      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 xml:space="preserve">, de acuerdo a la Resolución N.º </w:t>
      </w:r>
      <w:r w:rsidR="00091564" w:rsidRPr="00240C01">
        <w:rPr>
          <w:rFonts w:ascii="Calibri" w:hAnsi="Calibri" w:cs="Calibri"/>
          <w:b/>
          <w:bCs/>
          <w:sz w:val="24"/>
          <w:szCs w:val="24"/>
          <w:u w:val="single"/>
          <w:lang w:val="es-ES"/>
        </w:rPr>
        <w:t>793-2024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t>.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  <w:t>La presente Adjudicación será remitida al Banco Hipotecario Nacional (BHN), para su debido trámite.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  <w:t>Con esta Adjudicación el apartamento, no podrá ser cedido, enajenado, gravado, vendido, traspasado a cualquier título, ni utilizado para arrendamiento, sin autorización previa de este ministerio. Este incumplimiento conlleva la cancelación del beneficio.</w:t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</w:r>
      <w:r w:rsidR="00091564" w:rsidRPr="00240C01">
        <w:rPr>
          <w:rFonts w:ascii="Calibri" w:hAnsi="Calibri" w:cs="Calibri"/>
          <w:sz w:val="24"/>
          <w:szCs w:val="24"/>
          <w:lang w:val="es-ES"/>
        </w:rPr>
        <w:br/>
        <w:t>Para los efectos del presente documento, los términos legales comienzan a regir a partir de la entrega de este documento.</w:t>
      </w:r>
    </w:p>
    <w:p w14:paraId="59DD62D8" w14:textId="77777777" w:rsidR="00850A43" w:rsidRPr="003C4378" w:rsidRDefault="00000000" w:rsidP="00950327">
      <w:pPr>
        <w:spacing w:after="0"/>
        <w:ind w:left="283" w:right="283"/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C4378">
        <w:rPr>
          <w:rFonts w:ascii="Calibri" w:hAnsi="Calibri" w:cs="Calibri"/>
          <w:b/>
          <w:bCs/>
          <w:sz w:val="24"/>
          <w:szCs w:val="24"/>
          <w:lang w:val="es-ES"/>
        </w:rPr>
        <w:t>Como constancia, se firma el presente documento en la ciudad de Panamá a los</w:t>
      </w:r>
    </w:p>
    <w:p w14:paraId="4E35DB8D" w14:textId="7F750AEC" w:rsidR="00850A43" w:rsidRPr="00F95748" w:rsidRDefault="00000000" w:rsidP="00F95748">
      <w:pPr>
        <w:spacing w:after="0"/>
        <w:ind w:left="283" w:right="283"/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C4378">
        <w:rPr>
          <w:rFonts w:ascii="Calibri" w:hAnsi="Calibri" w:cs="Calibri"/>
          <w:b/>
          <w:bCs/>
          <w:sz w:val="24"/>
          <w:szCs w:val="24"/>
          <w:lang w:val="es-ES"/>
        </w:rPr>
        <w:t>02 días del mes de mayo de 2025.</w:t>
      </w:r>
    </w:p>
    <w:p w14:paraId="3F280F20" w14:textId="2B44A479" w:rsidR="003C4378" w:rsidRDefault="004508BF">
      <w:pPr>
        <w:rPr>
          <w:rFonts w:ascii="Calibri" w:hAnsi="Calibri" w:cs="Calibri"/>
          <w:sz w:val="24"/>
          <w:szCs w:val="24"/>
          <w:lang w:val="es-ES"/>
        </w:rPr>
      </w:pPr>
      <w:r>
        <w:rPr>
          <w:rFonts w:ascii="Arial" w:hAnsi="Arial" w:cs="Arial"/>
          <w:noProof/>
          <w:sz w:val="20"/>
          <w:szCs w:val="20"/>
          <w:lang w:eastAsia="es-PA"/>
        </w:rPr>
        <w:t xml:space="preserve">              {{ qr }}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F530DB" wp14:editId="51937A80">
                <wp:simplePos x="0" y="0"/>
                <wp:positionH relativeFrom="column">
                  <wp:posOffset>-271146</wp:posOffset>
                </wp:positionH>
                <wp:positionV relativeFrom="paragraph">
                  <wp:posOffset>242607</wp:posOffset>
                </wp:positionV>
                <wp:extent cx="1156996" cy="270588"/>
                <wp:effectExtent l="508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56996" cy="270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6A76" w14:textId="77777777" w:rsidR="004508BF" w:rsidRPr="00B8236A" w:rsidRDefault="004508BF" w:rsidP="004508BF">
                            <w:pPr>
                              <w:rPr>
                                <w:b/>
                                <w:color w:val="FF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</w:rPr>
                              <w:t>{{ codigo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0DB" id="Cuadro de texto 2" o:spid="_x0000_s1035" type="#_x0000_t202" style="position:absolute;margin-left:-21.35pt;margin-top:19.1pt;width:91.1pt;height:21.3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" stroked="f">
                <v:textbox>
                  <w:txbxContent>
                    <w:p w14:paraId="304F6A76" w14:textId="77777777" w:rsidR="004508BF" w:rsidRPr="00B8236A" w:rsidRDefault="004508BF" w:rsidP="004508BF">
                      <w:pPr>
                        <w:rPr>
                          <w:b/>
                          <w:color w:val="FF0000"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</w:rPr>
                        <w:t>{{ codigo }}</w:t>
                      </w:r>
                    </w:p>
                  </w:txbxContent>
                </v:textbox>
              </v:shape>
            </w:pict>
          </mc:Fallback>
        </mc:AlternateContent>
      </w:r>
    </w:p>
    <w:p w14:paraId="1AC90C82" w14:textId="77777777" w:rsidR="00F95748" w:rsidRPr="00240C01" w:rsidRDefault="00F95748" w:rsidP="003C4378">
      <w:pPr>
        <w:spacing w:after="0"/>
        <w:rPr>
          <w:rFonts w:ascii="Calibri" w:hAnsi="Calibri" w:cs="Calibri"/>
          <w:sz w:val="24"/>
          <w:szCs w:val="24"/>
          <w:lang w:val="es-ES"/>
        </w:rPr>
      </w:pPr>
    </w:p>
    <w:p w14:paraId="0334A1AB" w14:textId="77777777" w:rsidR="00850A43" w:rsidRPr="00240C01" w:rsidRDefault="00000000" w:rsidP="003C4378">
      <w:pPr>
        <w:spacing w:after="0"/>
        <w:jc w:val="center"/>
        <w:rPr>
          <w:rFonts w:ascii="Calibri" w:hAnsi="Calibri" w:cs="Calibri"/>
          <w:sz w:val="24"/>
          <w:szCs w:val="24"/>
          <w:lang w:val="es-ES"/>
        </w:rPr>
      </w:pPr>
      <w:r w:rsidRPr="00240C01">
        <w:rPr>
          <w:rFonts w:ascii="Calibri" w:hAnsi="Calibri" w:cs="Calibri"/>
          <w:b/>
          <w:sz w:val="24"/>
          <w:szCs w:val="24"/>
          <w:lang w:val="es-ES"/>
        </w:rPr>
        <w:t>JAIME A. JOVANÉ C.</w:t>
      </w:r>
    </w:p>
    <w:p w14:paraId="152AD0C0" w14:textId="77777777" w:rsidR="00850A43" w:rsidRPr="003C4378" w:rsidRDefault="00000000" w:rsidP="003C4378">
      <w:pPr>
        <w:spacing w:after="0"/>
        <w:jc w:val="center"/>
        <w:rPr>
          <w:rFonts w:ascii="Calibri" w:hAnsi="Calibri" w:cs="Calibri"/>
          <w:b/>
          <w:bCs/>
          <w:sz w:val="24"/>
          <w:szCs w:val="24"/>
          <w:lang w:val="es-ES"/>
        </w:rPr>
      </w:pPr>
      <w:r w:rsidRPr="003C4378">
        <w:rPr>
          <w:rFonts w:ascii="Calibri" w:hAnsi="Calibri" w:cs="Calibri"/>
          <w:b/>
          <w:bCs/>
          <w:sz w:val="24"/>
          <w:szCs w:val="24"/>
          <w:lang w:val="es-ES"/>
        </w:rPr>
        <w:t>MINISTRO</w:t>
      </w:r>
    </w:p>
    <w:sectPr w:rsidR="00850A43" w:rsidRPr="003C4378" w:rsidSect="003A5445">
      <w:pgSz w:w="12240" w:h="15840"/>
      <w:pgMar w:top="720" w:right="1080" w:bottom="720" w:left="1080" w:header="720" w:footer="720" w:gutter="0"/>
      <w:pgBorders w:offsetFrom="page">
        <w:top w:val="single" w:sz="24" w:space="24" w:color="1C1F55"/>
        <w:left w:val="single" w:sz="24" w:space="24" w:color="1C1F55"/>
        <w:bottom w:val="single" w:sz="24" w:space="24" w:color="1C1F55"/>
        <w:right w:val="single" w:sz="24" w:space="24" w:color="1C1F55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E8A53B" w14:textId="77777777" w:rsidR="00090204" w:rsidRDefault="00090204" w:rsidP="003A5445">
      <w:pPr>
        <w:spacing w:after="0" w:line="240" w:lineRule="auto"/>
      </w:pPr>
      <w:r>
        <w:separator/>
      </w:r>
    </w:p>
  </w:endnote>
  <w:endnote w:type="continuationSeparator" w:id="0">
    <w:p w14:paraId="37E49E2F" w14:textId="77777777" w:rsidR="00090204" w:rsidRDefault="00090204" w:rsidP="003A54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CCDEE" w14:textId="77777777" w:rsidR="00090204" w:rsidRDefault="00090204" w:rsidP="003A5445">
      <w:pPr>
        <w:spacing w:after="0" w:line="240" w:lineRule="auto"/>
      </w:pPr>
      <w:r>
        <w:separator/>
      </w:r>
    </w:p>
  </w:footnote>
  <w:footnote w:type="continuationSeparator" w:id="0">
    <w:p w14:paraId="1214FB52" w14:textId="77777777" w:rsidR="00090204" w:rsidRDefault="00090204" w:rsidP="003A54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5910151">
    <w:abstractNumId w:val="8"/>
  </w:num>
  <w:num w:numId="2" w16cid:durableId="435372191">
    <w:abstractNumId w:val="6"/>
  </w:num>
  <w:num w:numId="3" w16cid:durableId="2098860117">
    <w:abstractNumId w:val="5"/>
  </w:num>
  <w:num w:numId="4" w16cid:durableId="1488782419">
    <w:abstractNumId w:val="4"/>
  </w:num>
  <w:num w:numId="5" w16cid:durableId="840698827">
    <w:abstractNumId w:val="7"/>
  </w:num>
  <w:num w:numId="6" w16cid:durableId="2004359297">
    <w:abstractNumId w:val="3"/>
  </w:num>
  <w:num w:numId="7" w16cid:durableId="526137536">
    <w:abstractNumId w:val="2"/>
  </w:num>
  <w:num w:numId="8" w16cid:durableId="1076241125">
    <w:abstractNumId w:val="1"/>
  </w:num>
  <w:num w:numId="9" w16cid:durableId="45444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90204"/>
    <w:rsid w:val="00091564"/>
    <w:rsid w:val="000A484F"/>
    <w:rsid w:val="000F22A2"/>
    <w:rsid w:val="0015074B"/>
    <w:rsid w:val="00240C01"/>
    <w:rsid w:val="0029639D"/>
    <w:rsid w:val="002C386E"/>
    <w:rsid w:val="00326F90"/>
    <w:rsid w:val="00362AD0"/>
    <w:rsid w:val="003A5445"/>
    <w:rsid w:val="003C4378"/>
    <w:rsid w:val="004508BF"/>
    <w:rsid w:val="00524B96"/>
    <w:rsid w:val="00556DBE"/>
    <w:rsid w:val="00561441"/>
    <w:rsid w:val="006218C7"/>
    <w:rsid w:val="00652190"/>
    <w:rsid w:val="00722FC8"/>
    <w:rsid w:val="00753664"/>
    <w:rsid w:val="00772926"/>
    <w:rsid w:val="007F04E4"/>
    <w:rsid w:val="00803C85"/>
    <w:rsid w:val="00814136"/>
    <w:rsid w:val="00850A43"/>
    <w:rsid w:val="00950327"/>
    <w:rsid w:val="009A6973"/>
    <w:rsid w:val="00A461A2"/>
    <w:rsid w:val="00A65BF4"/>
    <w:rsid w:val="00AA1D8D"/>
    <w:rsid w:val="00B47730"/>
    <w:rsid w:val="00B5585F"/>
    <w:rsid w:val="00BE3E74"/>
    <w:rsid w:val="00C520B9"/>
    <w:rsid w:val="00C54E29"/>
    <w:rsid w:val="00CB0664"/>
    <w:rsid w:val="00D24102"/>
    <w:rsid w:val="00E157FB"/>
    <w:rsid w:val="00E92554"/>
    <w:rsid w:val="00F54853"/>
    <w:rsid w:val="00F61CAF"/>
    <w:rsid w:val="00F957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588D5C8"/>
  <w14:defaultImageDpi w14:val="300"/>
  <w15:docId w15:val="{D1A83644-F720-974D-AB26-D08635662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185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 ESPINOSA</cp:lastModifiedBy>
  <cp:revision>17</cp:revision>
  <dcterms:created xsi:type="dcterms:W3CDTF">2025-07-13T18:19:00Z</dcterms:created>
  <dcterms:modified xsi:type="dcterms:W3CDTF">2025-07-13T18:59:00Z</dcterms:modified>
  <cp:category/>
</cp:coreProperties>
</file>